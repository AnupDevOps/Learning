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welcome</w:t>
      </w:r>
    </w:p>
    <w:p>
      <w:r>
        <w:t>welcome2</w:t>
      </w:r>
    </w:p>
    <w:p>
      <w:r>
        <w:t>welcome3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