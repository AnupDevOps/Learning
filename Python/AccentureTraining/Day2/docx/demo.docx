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BB71BFB3EB3459416B0DE3DE8F68B" ma:contentTypeVersion="2" ma:contentTypeDescription="Create a new document." ma:contentTypeScope="" ma:versionID="ccce7ce7bc077af8cbbd3eab8b9f99ac">
  <xsd:schema xmlns:xsd="http://www.w3.org/2001/XMLSchema" xmlns:xs="http://www.w3.org/2001/XMLSchema" xmlns:p="http://schemas.microsoft.com/office/2006/metadata/properties" xmlns:ns2="2f75ef83-db56-406f-b8ba-cfc05fe20efb" targetNamespace="http://schemas.microsoft.com/office/2006/metadata/properties" ma:root="true" ma:fieldsID="4ead56ec806bf4a61eb84de42677690c" ns2:_="">
    <xsd:import namespace="2f75ef83-db56-406f-b8ba-cfc05fe20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5ef83-db56-406f-b8ba-cfc05fe20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895BA-88C3-4E56-8DB0-FA29E75C731E}"/>
</file>

<file path=customXml/itemProps3.xml><?xml version="1.0" encoding="utf-8"?>
<ds:datastoreItem xmlns:ds="http://schemas.openxmlformats.org/officeDocument/2006/customXml" ds:itemID="{24610549-4745-46B3-9B67-22C7A265EE47}"/>
</file>

<file path=customXml/itemProps4.xml><?xml version="1.0" encoding="utf-8"?>
<ds:datastoreItem xmlns:ds="http://schemas.openxmlformats.org/officeDocument/2006/customXml" ds:itemID="{0C3359B5-F059-4615-AF9A-93B6FDD9D2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0x0101002D2BB71BFB3EB3459416B0DE3DE8F68B</vt:lpwstr>
  </property>
</Properties>
</file>